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377440" cy="13496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 1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13496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377440" cy="214808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 2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14808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377440" cy="1816364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 3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18163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080"/>
          </w:tcPr>
          <w:p>
            <w:r>
              <w:t>Image 1</w:t>
            </w:r>
          </w:p>
        </w:tc>
        <w:tc>
          <w:tcPr>
            <w:tcW w:type="dxa" w:w="4080"/>
          </w:tcPr>
          <w:p>
            <w:r>
              <w:t>Image 2</w:t>
            </w:r>
          </w:p>
        </w:tc>
        <w:tc>
          <w:tcPr>
            <w:tcW w:type="dxa" w:w="4080"/>
          </w:tcPr>
          <w:p>
            <w:r>
              <w:t>Image 3</w:t>
            </w:r>
          </w:p>
        </w:tc>
      </w:tr>
      <w:tr>
        <w:tc>
          <w:tcPr>
            <w:tcW w:type="dxa" w:w="4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377440" cy="2175358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 4.jpe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17535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80"/>
          </w:tcPr>
          <w:p/>
        </w:tc>
        <w:tc>
          <w:tcPr>
            <w:tcW w:type="dxa" w:w="4080"/>
          </w:tcPr>
          <w:p/>
        </w:tc>
      </w:tr>
      <w:tr>
        <w:tc>
          <w:tcPr>
            <w:tcW w:type="dxa" w:w="4080"/>
          </w:tcPr>
          <w:p>
            <w:r>
              <w:t>Image 4</w:t>
            </w:r>
          </w:p>
        </w:tc>
        <w:tc>
          <w:tcPr>
            <w:tcW w:type="dxa" w:w="4080"/>
          </w:tcPr>
          <w:p/>
        </w:tc>
        <w:tc>
          <w:tcPr>
            <w:tcW w:type="dxa" w:w="4080"/>
          </w:tcPr>
          <w:p/>
        </w:tc>
      </w:tr>
      <w:tr>
        <w:tc>
          <w:tcPr>
            <w:tcW w:type="dxa" w:w="4080"/>
          </w:tcPr>
          <w:p/>
        </w:tc>
        <w:tc>
          <w:tcPr>
            <w:tcW w:type="dxa" w:w="4080"/>
          </w:tcPr>
          <w:p/>
        </w:tc>
        <w:tc>
          <w:tcPr>
            <w:tcW w:type="dxa" w:w="4080"/>
          </w:tcPr>
          <w:p/>
        </w:tc>
      </w:tr>
      <w:tr>
        <w:tc>
          <w:tcPr>
            <w:tcW w:type="dxa" w:w="4080"/>
          </w:tcPr>
          <w:p/>
        </w:tc>
        <w:tc>
          <w:tcPr>
            <w:tcW w:type="dxa" w:w="4080"/>
          </w:tcPr>
          <w:p/>
        </w:tc>
        <w:tc>
          <w:tcPr>
            <w:tcW w:type="dxa" w:w="4080"/>
          </w:tcPr>
          <w:p/>
        </w:tc>
      </w:tr>
      <w:tr>
        <w:tc>
          <w:tcPr>
            <w:tcW w:type="dxa" w:w="4080"/>
          </w:tcPr>
          <w:p/>
        </w:tc>
        <w:tc>
          <w:tcPr>
            <w:tcW w:type="dxa" w:w="4080"/>
          </w:tcPr>
          <w:p/>
        </w:tc>
        <w:tc>
          <w:tcPr>
            <w:tcW w:type="dxa" w:w="4080"/>
          </w:tcPr>
          <w:p/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